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6773D7" w14:textId="5C2809F4" w:rsidR="00CF09C9" w:rsidRPr="00CF09C9" w:rsidRDefault="00CF09C9" w:rsidP="00CF09C9">
      <w:pPr>
        <w:pStyle w:val="Heading2"/>
        <w:rPr>
          <w:color w:val="EE0000"/>
        </w:rPr>
      </w:pPr>
      <w:r w:rsidRPr="00CF09C9">
        <w:rPr>
          <w:color w:val="EE0000"/>
        </w:rPr>
        <w:t>2.1 --- Xử lý sự cố kết nối Wi-Fi</w:t>
      </w:r>
    </w:p>
    <w:p w14:paraId="1F4E919D" w14:textId="77777777" w:rsidR="00CF09C9" w:rsidRDefault="00CF09C9">
      <w:pPr>
        <w:pStyle w:val="Heading2"/>
      </w:pPr>
    </w:p>
    <w:p w14:paraId="1F76BDAD" w14:textId="77777777" w:rsidR="00CF09C9" w:rsidRDefault="00CF09C9">
      <w:pPr>
        <w:pStyle w:val="Heading2"/>
      </w:pPr>
    </w:p>
    <w:p w14:paraId="5F7CF38A" w14:textId="2434FA65" w:rsidR="001D1B98" w:rsidRDefault="00000000">
      <w:pPr>
        <w:pStyle w:val="Heading2"/>
      </w:pPr>
      <w:r>
        <w:t>1. Mô tả sự cố</w:t>
      </w:r>
    </w:p>
    <w:p w14:paraId="5797F064" w14:textId="2348F516" w:rsidR="001D1B98" w:rsidRDefault="00000000">
      <w:r>
        <w:t>Máy tính không thể kết nối được với mạng Wi-Fi trên Windows 1</w:t>
      </w:r>
      <w:r w:rsidR="00CF09C9">
        <w:t>1</w:t>
      </w:r>
      <w:r>
        <w:t>. Khi chọn mạng, hệ thống báo lỗi 'Can't connect to this network' hoặc không hiển thị tín hiệu kết nối.</w:t>
      </w:r>
    </w:p>
    <w:p w14:paraId="7AEDFE72" w14:textId="77777777" w:rsidR="001D1B98" w:rsidRDefault="00000000">
      <w:pPr>
        <w:pStyle w:val="Heading2"/>
      </w:pPr>
      <w:r>
        <w:t>2. Các bước thực hiện theo hướng dẫn AI</w:t>
      </w:r>
    </w:p>
    <w:p w14:paraId="17475E9E" w14:textId="77777777" w:rsidR="001D1B98" w:rsidRDefault="00000000" w:rsidP="00CF09C9">
      <w:pPr>
        <w:pStyle w:val="ListBullet"/>
        <w:numPr>
          <w:ilvl w:val="0"/>
          <w:numId w:val="0"/>
        </w:numPr>
      </w:pPr>
      <w:r>
        <w:t>1. Sử dụng AI (ChatGPT / Google Bard / Grok) với prompt: “Cách khắc phục lỗi Wi-Fi không kết nối trên Windows 10.”</w:t>
      </w:r>
    </w:p>
    <w:p w14:paraId="280588F9" w14:textId="77777777" w:rsidR="001D1B98" w:rsidRDefault="00000000" w:rsidP="00CF09C9">
      <w:pPr>
        <w:pStyle w:val="ListBullet"/>
        <w:numPr>
          <w:ilvl w:val="0"/>
          <w:numId w:val="0"/>
        </w:numPr>
      </w:pPr>
      <w:r>
        <w:t>2. Khởi động lại router và máy tính.</w:t>
      </w:r>
    </w:p>
    <w:p w14:paraId="77648D6C" w14:textId="77777777" w:rsidR="001D1B98" w:rsidRDefault="00000000" w:rsidP="00CF09C9">
      <w:pPr>
        <w:pStyle w:val="ListBullet"/>
        <w:numPr>
          <w:ilvl w:val="0"/>
          <w:numId w:val="0"/>
        </w:numPr>
      </w:pPr>
      <w:r>
        <w:t>3. Kiểm tra trình điều khiển Wi-Fi trong Device Manager và cập nhật driver nếu cần.</w:t>
      </w:r>
    </w:p>
    <w:p w14:paraId="57B4D9E9" w14:textId="0FCF4EF6" w:rsidR="00CF09C9" w:rsidRDefault="00000000" w:rsidP="00CF09C9">
      <w:pPr>
        <w:pStyle w:val="ListBullet"/>
        <w:numPr>
          <w:ilvl w:val="0"/>
          <w:numId w:val="0"/>
        </w:numPr>
      </w:pPr>
      <w:r>
        <w:t>4. Mở Command Prompt (Run as Administrator) và nhập các lệnh:</w:t>
      </w:r>
    </w:p>
    <w:p w14:paraId="00981642" w14:textId="77777777" w:rsidR="00CF09C9" w:rsidRDefault="00CF09C9" w:rsidP="00CF09C9">
      <w:pPr>
        <w:pStyle w:val="ListBullet"/>
        <w:numPr>
          <w:ilvl w:val="0"/>
          <w:numId w:val="0"/>
        </w:numPr>
      </w:pPr>
    </w:p>
    <w:p w14:paraId="5C1DEC33" w14:textId="77777777" w:rsidR="00CF09C9" w:rsidRDefault="00CF09C9" w:rsidP="00CF09C9">
      <w:pPr>
        <w:pStyle w:val="ListBullet"/>
        <w:numPr>
          <w:ilvl w:val="0"/>
          <w:numId w:val="0"/>
        </w:numPr>
      </w:pPr>
    </w:p>
    <w:p w14:paraId="7B8AB35A" w14:textId="77777777" w:rsidR="00CF09C9" w:rsidRDefault="00CF09C9" w:rsidP="00CF09C9">
      <w:pPr>
        <w:pStyle w:val="ListBullet"/>
        <w:numPr>
          <w:ilvl w:val="0"/>
          <w:numId w:val="0"/>
        </w:numPr>
      </w:pPr>
    </w:p>
    <w:p w14:paraId="76A0A3B9" w14:textId="02FB3E1E" w:rsidR="001D1B98" w:rsidRDefault="00000000" w:rsidP="00CF09C9">
      <w:pPr>
        <w:pStyle w:val="ListBullet"/>
        <w:numPr>
          <w:ilvl w:val="0"/>
          <w:numId w:val="0"/>
        </w:numPr>
      </w:pPr>
      <w:r>
        <w:t>- ipconfig /release</w:t>
      </w:r>
    </w:p>
    <w:p w14:paraId="2ECA6C26" w14:textId="30708928" w:rsidR="00CF09C9" w:rsidRDefault="00CF09C9" w:rsidP="00CF09C9">
      <w:pPr>
        <w:pStyle w:val="ListBullet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6C503C9C" wp14:editId="4E6A5D49">
            <wp:extent cx="5486400" cy="2933700"/>
            <wp:effectExtent l="0" t="0" r="0" b="0"/>
            <wp:docPr id="1024601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005C5" w14:textId="77777777" w:rsidR="00CF09C9" w:rsidRDefault="00CF09C9" w:rsidP="00CF09C9">
      <w:pPr>
        <w:pStyle w:val="ListBullet"/>
        <w:numPr>
          <w:ilvl w:val="0"/>
          <w:numId w:val="0"/>
        </w:numPr>
      </w:pPr>
    </w:p>
    <w:p w14:paraId="5C007930" w14:textId="77777777" w:rsidR="00CF09C9" w:rsidRDefault="00CF09C9" w:rsidP="00CF09C9">
      <w:pPr>
        <w:pStyle w:val="ListBullet"/>
        <w:numPr>
          <w:ilvl w:val="0"/>
          <w:numId w:val="0"/>
        </w:numPr>
      </w:pPr>
    </w:p>
    <w:p w14:paraId="3D584E13" w14:textId="77777777" w:rsidR="00CF09C9" w:rsidRDefault="00CF09C9" w:rsidP="00CF09C9">
      <w:pPr>
        <w:pStyle w:val="ListBullet"/>
        <w:numPr>
          <w:ilvl w:val="0"/>
          <w:numId w:val="0"/>
        </w:numPr>
      </w:pPr>
    </w:p>
    <w:p w14:paraId="54257C52" w14:textId="77777777" w:rsidR="00CF09C9" w:rsidRDefault="00CF09C9" w:rsidP="00CF09C9">
      <w:pPr>
        <w:pStyle w:val="ListBullet"/>
        <w:numPr>
          <w:ilvl w:val="0"/>
          <w:numId w:val="0"/>
        </w:numPr>
      </w:pPr>
    </w:p>
    <w:p w14:paraId="4C9ABD14" w14:textId="77777777" w:rsidR="00CF09C9" w:rsidRDefault="00CF09C9" w:rsidP="00CF09C9">
      <w:pPr>
        <w:pStyle w:val="ListBullet"/>
        <w:numPr>
          <w:ilvl w:val="0"/>
          <w:numId w:val="0"/>
        </w:numPr>
      </w:pPr>
    </w:p>
    <w:p w14:paraId="2791710B" w14:textId="77777777" w:rsidR="00CF09C9" w:rsidRDefault="00CF09C9" w:rsidP="00CF09C9">
      <w:pPr>
        <w:pStyle w:val="ListBullet"/>
        <w:numPr>
          <w:ilvl w:val="0"/>
          <w:numId w:val="0"/>
        </w:numPr>
      </w:pPr>
    </w:p>
    <w:p w14:paraId="30F04D65" w14:textId="77777777" w:rsidR="00CF09C9" w:rsidRDefault="00CF09C9" w:rsidP="00CF09C9">
      <w:pPr>
        <w:pStyle w:val="ListBullet"/>
        <w:numPr>
          <w:ilvl w:val="0"/>
          <w:numId w:val="0"/>
        </w:numPr>
      </w:pPr>
    </w:p>
    <w:p w14:paraId="6A08599E" w14:textId="77777777" w:rsidR="00CF09C9" w:rsidRDefault="00CF09C9" w:rsidP="00CF09C9">
      <w:pPr>
        <w:pStyle w:val="ListBullet"/>
        <w:numPr>
          <w:ilvl w:val="0"/>
          <w:numId w:val="0"/>
        </w:numPr>
      </w:pPr>
    </w:p>
    <w:p w14:paraId="36291081" w14:textId="77777777" w:rsidR="00CF09C9" w:rsidRDefault="00CF09C9" w:rsidP="00CF09C9">
      <w:pPr>
        <w:pStyle w:val="ListBullet"/>
        <w:numPr>
          <w:ilvl w:val="0"/>
          <w:numId w:val="0"/>
        </w:numPr>
      </w:pPr>
    </w:p>
    <w:p w14:paraId="01642BF7" w14:textId="77777777" w:rsidR="00CF09C9" w:rsidRDefault="00CF09C9" w:rsidP="00CF09C9">
      <w:pPr>
        <w:pStyle w:val="ListBullet"/>
        <w:numPr>
          <w:ilvl w:val="0"/>
          <w:numId w:val="0"/>
        </w:numPr>
      </w:pPr>
    </w:p>
    <w:p w14:paraId="0BB5F9C7" w14:textId="77777777" w:rsidR="001D1B98" w:rsidRDefault="00000000" w:rsidP="00CF09C9">
      <w:pPr>
        <w:pStyle w:val="ListBullet"/>
        <w:numPr>
          <w:ilvl w:val="0"/>
          <w:numId w:val="0"/>
        </w:numPr>
      </w:pPr>
      <w:r>
        <w:t xml:space="preserve">     - ipconfig /renew</w:t>
      </w:r>
    </w:p>
    <w:p w14:paraId="7881058D" w14:textId="2CE12C01" w:rsidR="00CF09C9" w:rsidRDefault="00CF09C9" w:rsidP="00CF09C9">
      <w:pPr>
        <w:pStyle w:val="ListBullet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16CADFCE" wp14:editId="215A05A4">
            <wp:extent cx="5486400" cy="2917825"/>
            <wp:effectExtent l="0" t="0" r="0" b="0"/>
            <wp:docPr id="3188942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1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EDBB5A" w14:textId="77777777" w:rsidR="00CF09C9" w:rsidRDefault="00CF09C9" w:rsidP="00CF09C9">
      <w:pPr>
        <w:pStyle w:val="ListBullet"/>
        <w:numPr>
          <w:ilvl w:val="0"/>
          <w:numId w:val="0"/>
        </w:numPr>
      </w:pPr>
    </w:p>
    <w:p w14:paraId="6BF39615" w14:textId="77777777" w:rsidR="00CF09C9" w:rsidRDefault="00CF09C9" w:rsidP="00CF09C9">
      <w:pPr>
        <w:pStyle w:val="ListBullet"/>
        <w:numPr>
          <w:ilvl w:val="0"/>
          <w:numId w:val="0"/>
        </w:numPr>
      </w:pPr>
    </w:p>
    <w:p w14:paraId="52E9A048" w14:textId="77777777" w:rsidR="00CF09C9" w:rsidRDefault="00CF09C9" w:rsidP="00CF09C9">
      <w:pPr>
        <w:pStyle w:val="ListBullet"/>
        <w:numPr>
          <w:ilvl w:val="0"/>
          <w:numId w:val="0"/>
        </w:numPr>
      </w:pPr>
    </w:p>
    <w:p w14:paraId="397AEECE" w14:textId="594F1E23" w:rsidR="00CF09C9" w:rsidRDefault="00000000" w:rsidP="00CF09C9">
      <w:pPr>
        <w:pStyle w:val="ListBullet"/>
        <w:numPr>
          <w:ilvl w:val="0"/>
          <w:numId w:val="0"/>
        </w:numPr>
      </w:pPr>
      <w:r>
        <w:t xml:space="preserve">     - netsh winsock reset</w:t>
      </w:r>
    </w:p>
    <w:p w14:paraId="69ADD5E2" w14:textId="15571E71" w:rsidR="00CF09C9" w:rsidRDefault="00CF09C9" w:rsidP="00CF09C9">
      <w:pPr>
        <w:pStyle w:val="ListBullet"/>
        <w:numPr>
          <w:ilvl w:val="0"/>
          <w:numId w:val="0"/>
        </w:numPr>
      </w:pPr>
      <w:r w:rsidRPr="00CF09C9">
        <w:rPr>
          <w:noProof/>
        </w:rPr>
        <w:drawing>
          <wp:inline distT="0" distB="0" distL="0" distR="0" wp14:anchorId="4A377F63" wp14:editId="0D64F336">
            <wp:extent cx="4305901" cy="1752845"/>
            <wp:effectExtent l="0" t="0" r="0" b="0"/>
            <wp:docPr id="1222221157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221157" name="Picture 1" descr="A black screen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BAAF0" w14:textId="77777777" w:rsidR="00CF09C9" w:rsidRDefault="00CF09C9" w:rsidP="00CF09C9">
      <w:pPr>
        <w:pStyle w:val="ListBullet"/>
        <w:numPr>
          <w:ilvl w:val="0"/>
          <w:numId w:val="0"/>
        </w:numPr>
      </w:pPr>
    </w:p>
    <w:p w14:paraId="34724144" w14:textId="77777777" w:rsidR="00CF09C9" w:rsidRDefault="00CF09C9" w:rsidP="00CF09C9">
      <w:pPr>
        <w:pStyle w:val="ListBullet"/>
        <w:numPr>
          <w:ilvl w:val="0"/>
          <w:numId w:val="0"/>
        </w:numPr>
      </w:pPr>
    </w:p>
    <w:p w14:paraId="62C2C748" w14:textId="77777777" w:rsidR="00CF09C9" w:rsidRDefault="00CF09C9" w:rsidP="00CF09C9">
      <w:pPr>
        <w:pStyle w:val="ListBullet"/>
        <w:numPr>
          <w:ilvl w:val="0"/>
          <w:numId w:val="0"/>
        </w:numPr>
      </w:pPr>
    </w:p>
    <w:p w14:paraId="1DE488A7" w14:textId="313096C7" w:rsidR="001D1B98" w:rsidRDefault="00000000" w:rsidP="00CF09C9">
      <w:pPr>
        <w:pStyle w:val="ListBullet"/>
        <w:numPr>
          <w:ilvl w:val="0"/>
          <w:numId w:val="0"/>
        </w:numPr>
      </w:pPr>
      <w:r>
        <w:t>5. Khởi động lại máy tính sau khi thực hiện lệnh.</w:t>
      </w:r>
      <w:r w:rsidR="00CF09C9" w:rsidRPr="00CF09C9">
        <w:t xml:space="preserve"> </w:t>
      </w:r>
    </w:p>
    <w:p w14:paraId="635B1EFF" w14:textId="1F4926D5" w:rsidR="001D1B98" w:rsidRDefault="00000000" w:rsidP="00CF09C9">
      <w:pPr>
        <w:pStyle w:val="ListBullet"/>
        <w:numPr>
          <w:ilvl w:val="0"/>
          <w:numId w:val="0"/>
        </w:numPr>
      </w:pPr>
      <w:r>
        <w:t>6. Kiểm tra lại trạng thái Wi-Fi sau khi khắc phục.</w:t>
      </w:r>
      <w:r w:rsidR="00CF09C9" w:rsidRPr="00CF09C9">
        <w:t xml:space="preserve"> </w:t>
      </w:r>
    </w:p>
    <w:p w14:paraId="635272E5" w14:textId="287575BC" w:rsidR="00CF09C9" w:rsidRDefault="00CF09C9" w:rsidP="00CF09C9">
      <w:pPr>
        <w:pStyle w:val="ListBullet"/>
        <w:numPr>
          <w:ilvl w:val="0"/>
          <w:numId w:val="0"/>
        </w:numPr>
      </w:pPr>
    </w:p>
    <w:p w14:paraId="19CDB5B8" w14:textId="2C6E04CA" w:rsidR="00CF09C9" w:rsidRDefault="00CF09C9" w:rsidP="00CF09C9">
      <w:pPr>
        <w:pStyle w:val="ListBullet"/>
        <w:numPr>
          <w:ilvl w:val="0"/>
          <w:numId w:val="0"/>
        </w:numPr>
      </w:pPr>
    </w:p>
    <w:p w14:paraId="646F5A74" w14:textId="4292C370" w:rsidR="00CF09C9" w:rsidRDefault="00CF09C9" w:rsidP="00CF09C9">
      <w:pPr>
        <w:pStyle w:val="ListBullet"/>
        <w:numPr>
          <w:ilvl w:val="0"/>
          <w:numId w:val="0"/>
        </w:numPr>
      </w:pPr>
    </w:p>
    <w:p w14:paraId="39C0FC8C" w14:textId="77777777" w:rsidR="001D1B98" w:rsidRDefault="00000000">
      <w:pPr>
        <w:pStyle w:val="Heading2"/>
      </w:pPr>
      <w:r>
        <w:lastRenderedPageBreak/>
        <w:t>3. Kết quả thực hiện</w:t>
      </w:r>
    </w:p>
    <w:p w14:paraId="3BA54D84" w14:textId="56403539" w:rsidR="001D1B98" w:rsidRDefault="00000000">
      <w:r>
        <w:t>Sau khi chạy các lệnh và khởi động lại thiết bị, máy tính đã kết nối lại Wi-Fi thành công. Tín hiệu Wi-Fi ổn định và có thể truy cập Internet bình thường.</w:t>
      </w:r>
      <w:r w:rsidR="00CF09C9" w:rsidRPr="00CF09C9">
        <w:t xml:space="preserve"> </w:t>
      </w:r>
      <w:r w:rsidR="00CF09C9" w:rsidRPr="00CF09C9">
        <w:rPr>
          <w:noProof/>
        </w:rPr>
        <w:drawing>
          <wp:inline distT="0" distB="0" distL="0" distR="0" wp14:anchorId="4256B5D8" wp14:editId="50DB653A">
            <wp:extent cx="1960938" cy="3043012"/>
            <wp:effectExtent l="0" t="0" r="1270" b="5080"/>
            <wp:docPr id="1643424492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424492" name="Picture 1" descr="A screenshot of a phon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9517" cy="3118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8A790" w14:textId="77777777" w:rsidR="00F92715" w:rsidRDefault="00F92715"/>
    <w:p w14:paraId="4247649A" w14:textId="77777777" w:rsidR="00F92715" w:rsidRDefault="00F92715"/>
    <w:p w14:paraId="2952B628" w14:textId="67E0A5F0" w:rsidR="00F92715" w:rsidRPr="00F92715" w:rsidRDefault="00F92715">
      <w:pPr>
        <w:rPr>
          <w:color w:val="EE0000"/>
        </w:rPr>
      </w:pPr>
      <w:r w:rsidRPr="00F92715">
        <w:rPr>
          <w:color w:val="EE0000"/>
        </w:rPr>
        <w:t>ChatGPT</w:t>
      </w:r>
    </w:p>
    <w:p w14:paraId="7F2CC32F" w14:textId="40EF13A6" w:rsidR="001D1B98" w:rsidRDefault="00000000">
      <w:r>
        <w:br/>
      </w:r>
    </w:p>
    <w:sectPr w:rsidR="001D1B9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42460652">
    <w:abstractNumId w:val="8"/>
  </w:num>
  <w:num w:numId="2" w16cid:durableId="636227501">
    <w:abstractNumId w:val="6"/>
  </w:num>
  <w:num w:numId="3" w16cid:durableId="337928306">
    <w:abstractNumId w:val="5"/>
  </w:num>
  <w:num w:numId="4" w16cid:durableId="790435314">
    <w:abstractNumId w:val="4"/>
  </w:num>
  <w:num w:numId="5" w16cid:durableId="2076246076">
    <w:abstractNumId w:val="7"/>
  </w:num>
  <w:num w:numId="6" w16cid:durableId="264188859">
    <w:abstractNumId w:val="3"/>
  </w:num>
  <w:num w:numId="7" w16cid:durableId="1307319535">
    <w:abstractNumId w:val="2"/>
  </w:num>
  <w:num w:numId="8" w16cid:durableId="2043968779">
    <w:abstractNumId w:val="1"/>
  </w:num>
  <w:num w:numId="9" w16cid:durableId="1634630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1B98"/>
    <w:rsid w:val="0029639D"/>
    <w:rsid w:val="00326F90"/>
    <w:rsid w:val="00491CEF"/>
    <w:rsid w:val="00AA1D8D"/>
    <w:rsid w:val="00AC7F2B"/>
    <w:rsid w:val="00B47730"/>
    <w:rsid w:val="00CB0664"/>
    <w:rsid w:val="00CF09C9"/>
    <w:rsid w:val="00F9271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A74B68A"/>
  <w14:defaultImageDpi w14:val="300"/>
  <w15:docId w15:val="{4F17F508-53D0-4C70-9F76-BF0C389BD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My Quách</cp:lastModifiedBy>
  <cp:revision>4</cp:revision>
  <dcterms:created xsi:type="dcterms:W3CDTF">2013-12-23T23:15:00Z</dcterms:created>
  <dcterms:modified xsi:type="dcterms:W3CDTF">2025-10-07T12:21:00Z</dcterms:modified>
  <cp:category/>
</cp:coreProperties>
</file>